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Document Title</w:t>
      </w:r>
    </w:p>
    <w:p>
      <w:r>
        <w:t>乌克兰基辅（美联社）-乌克兰总统敦促北约在与俄罗斯的对峙中向亚速海部署海军舰艇，克里姆林宫尖锐批评这一声明是一种旨在进一步加剧紧张局势的挑衅。</w:t>
      </w:r>
    </w:p>
    <w:p>
      <w:r>
        <w:t>彼得罗波罗申科总统星期四在接受德国《图片报》采访时发出了这一呼吁，他说：“德国是我们最亲密的盟国之一，我们希望北约内的国家现在准备将海军舰艇转移到亚速海，以帮助乌克兰并提供安全保障。”</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